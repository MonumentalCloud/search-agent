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규정 준수(Compliance) 검토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2025-08-08 12:30–13:30</w:t>
            </w:r>
          </w:p>
        </w:tc>
      </w:tr>
      <w:tr>
        <w:tc>
          <w:tcPr>
            <w:tcW w:type="dxa" w:w="4320"/>
          </w:tcPr>
          <w:p>
            <w:r>
              <w:t>장소</w:t>
            </w:r>
          </w:p>
        </w:tc>
        <w:tc>
          <w:tcPr>
            <w:tcW w:type="dxa" w:w="4320"/>
          </w:tcPr>
          <w:p>
            <w:r>
              <w:t>본사 회의실 1</w:t>
            </w:r>
          </w:p>
        </w:tc>
      </w:tr>
      <w:tr>
        <w:tc>
          <w:tcPr>
            <w:tcW w:type="dxa" w:w="4320"/>
          </w:tcPr>
          <w:p>
            <w:r>
              <w:t>참석자</w:t>
            </w:r>
          </w:p>
        </w:tc>
        <w:tc>
          <w:tcPr>
            <w:tcW w:type="dxa" w:w="4320"/>
          </w:tcPr>
          <w:p>
            <w:r>
              <w:t>장하늘, 박지훈, 오세형, 최수호, 권지혁</w:t>
            </w:r>
          </w:p>
        </w:tc>
      </w:tr>
      <w:tr>
        <w:tc>
          <w:tcPr>
            <w:tcW w:type="dxa" w:w="4320"/>
          </w:tcPr>
          <w:p>
            <w:r>
              <w:t>작성자</w:t>
            </w:r>
          </w:p>
        </w:tc>
        <w:tc>
          <w:tcPr>
            <w:tcW w:type="dxa" w:w="4320"/>
          </w:tcPr>
          <w:p>
            <w:r>
              <w:t>박지훈</w:t>
            </w:r>
          </w:p>
        </w:tc>
      </w:tr>
      <w:tr>
        <w:tc>
          <w:tcPr>
            <w:tcW w:type="dxa" w:w="4320"/>
          </w:tcPr>
          <w:p>
            <w:r>
              <w:t>주제</w:t>
            </w:r>
          </w:p>
        </w:tc>
        <w:tc>
          <w:tcPr>
            <w:tcW w:type="dxa" w:w="4320"/>
          </w:tcPr>
          <w:p>
            <w:r>
              <w:t>규정 준수(Compliance) 검토 회의</w:t>
            </w:r>
          </w:p>
        </w:tc>
      </w:tr>
    </w:tbl>
    <w:p>
      <w:pPr>
        <w:pStyle w:val="Heading2"/>
      </w:pPr>
      <w:r>
        <w:t>안건(Agena)</w:t>
      </w:r>
    </w:p>
    <w:p>
      <w:pPr>
        <w:pStyle w:val="ListBullet"/>
      </w:pPr>
      <w:r>
        <w:t>안건 1</w:t>
      </w:r>
    </w:p>
    <w:p>
      <w:pPr>
        <w:pStyle w:val="ListBullet"/>
      </w:pPr>
      <w:r>
        <w:t>안건 2</w:t>
      </w:r>
    </w:p>
    <w:p>
      <w:pPr>
        <w:pStyle w:val="ListBullet"/>
      </w:pPr>
      <w:r>
        <w:t>안건 3</w:t>
      </w:r>
    </w:p>
    <w:p>
      <w:pPr>
        <w:pStyle w:val="ListBullet"/>
      </w:pPr>
      <w:r>
        <w:t>안건 4</w:t>
      </w:r>
    </w:p>
    <w:p>
      <w:pPr>
        <w:pStyle w:val="Heading2"/>
      </w:pPr>
      <w:r>
        <w:t>논의 요약(Discussion Summary)</w:t>
      </w:r>
    </w:p>
    <w:p>
      <w:r>
        <w:t>장하늘가 규정 준수(Compliance) 검토 회의의 배경을 설명하고, 박지훈와 오세형가 핵심 이슈를 토론했습니다. 최수호는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장하늘 – 세부 일정 수립 (D+3)</w:t>
      </w:r>
    </w:p>
    <w:p>
      <w:pPr>
        <w:pStyle w:val="ListNumber"/>
      </w:pPr>
      <w:r>
        <w:t>박지훈 – 예산 수정안 작성 (D+5)</w:t>
      </w:r>
    </w:p>
    <w:p>
      <w:pPr>
        <w:pStyle w:val="ListNumber"/>
      </w:pPr>
      <w:r>
        <w:t>오세형 – 리스크 관리안 초안 작성 (D+7)</w:t>
      </w:r>
    </w:p>
    <w:p>
      <w:pPr>
        <w:pStyle w:val="Heading2"/>
      </w:pPr>
      <w:r>
        <w:t>다음 회의 일정(Next Meeting)</w:t>
      </w:r>
    </w:p>
    <w:p>
      <w:r>
        <w:t>다음 회의: 2025-08-22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